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Test Plan for Restful Booker API</w:t>
      </w:r>
    </w:p>
    <w:p>
      <w:pPr>
        <w:pStyle w:val="Heading1"/>
      </w:pPr>
      <w:r>
        <w:t>1. Introduction</w:t>
      </w:r>
    </w:p>
    <w:p>
      <w:r>
        <w:t>This Test Plan covers the functional, boundary, and negative test cases for the Restful Booker API. The API includes authentication, booking management (Create, Get, Update, Delete, Partial Update), and health check endpoints.</w:t>
      </w:r>
    </w:p>
    <w:p>
      <w:pPr>
        <w:pStyle w:val="Heading1"/>
      </w:pPr>
      <w:r>
        <w:t>2. Scope</w:t>
      </w:r>
    </w:p>
    <w:p>
      <w:r>
        <w:t>The purpose of this testing effort is to validate that all endpoints work as expected, including correct handling of valid and invalid data, proper authorization, and response validation.</w:t>
      </w:r>
    </w:p>
    <w:p>
      <w:pPr>
        <w:pStyle w:val="Heading1"/>
      </w:pPr>
      <w:r>
        <w:t>3. API Endpoints</w:t>
      </w:r>
    </w:p>
    <w:p>
      <w:pPr>
        <w:pStyle w:val="Heading2"/>
      </w:pPr>
      <w:r>
        <w:t>Auth - CreateToken</w:t>
      </w:r>
    </w:p>
    <w:p>
      <w:r>
        <w:t>Method: POST</w:t>
        <w:br/>
        <w:t>URL: https://restful-booker.herokuapp.com/auth</w:t>
        <w:br/>
        <w:t>Description: Creates a new auth token for access to PUT and DELETE endpoints.</w:t>
      </w:r>
    </w:p>
    <w:p>
      <w:pPr>
        <w:pStyle w:val="Heading2"/>
      </w:pPr>
      <w:r>
        <w:t>Booking - GetBookingIds</w:t>
      </w:r>
    </w:p>
    <w:p>
      <w:r>
        <w:t>Method: GET</w:t>
        <w:br/>
        <w:t>URL: https://restful-booker.herokuapp.com/booking</w:t>
        <w:br/>
        <w:t>Description: Fetches all booking IDs or filtered IDs based on query parameters.</w:t>
      </w:r>
    </w:p>
    <w:p>
      <w:pPr>
        <w:pStyle w:val="Heading2"/>
      </w:pPr>
      <w:r>
        <w:t>Booking - GetBooking</w:t>
      </w:r>
    </w:p>
    <w:p>
      <w:r>
        <w:t>Method: GET</w:t>
        <w:br/>
        <w:t>URL: https://restful-booker.herokuapp.com/booking/:id</w:t>
        <w:br/>
        <w:t>Description: Fetches a specific booking by ID.</w:t>
      </w:r>
    </w:p>
    <w:p>
      <w:pPr>
        <w:pStyle w:val="Heading2"/>
      </w:pPr>
      <w:r>
        <w:t>Booking - CreateBooking</w:t>
      </w:r>
    </w:p>
    <w:p>
      <w:r>
        <w:t>Method: POST</w:t>
        <w:br/>
        <w:t>URL: https://restful-booker.herokuapp.com/booking</w:t>
        <w:br/>
        <w:t>Description: Creates a new booking with customer details.</w:t>
      </w:r>
    </w:p>
    <w:p>
      <w:pPr>
        <w:pStyle w:val="Heading2"/>
      </w:pPr>
      <w:r>
        <w:t>Booking - UpdateBooking</w:t>
      </w:r>
    </w:p>
    <w:p>
      <w:r>
        <w:t>Method: PUT</w:t>
        <w:br/>
        <w:t>URL: https://restful-booker.herokuapp.com/booking/:id</w:t>
        <w:br/>
        <w:t>Description: Updates an existing booking completely.</w:t>
      </w:r>
    </w:p>
    <w:p>
      <w:pPr>
        <w:pStyle w:val="Heading2"/>
      </w:pPr>
      <w:r>
        <w:t>Booking - PartialUpdateBooking</w:t>
      </w:r>
    </w:p>
    <w:p>
      <w:r>
        <w:t>Method: PATCH</w:t>
        <w:br/>
        <w:t>URL: https://restful-booker.herokuapp.com/booking/:id</w:t>
        <w:br/>
        <w:t>Description: Partially updates an existing booking.</w:t>
      </w:r>
    </w:p>
    <w:p>
      <w:pPr>
        <w:pStyle w:val="Heading2"/>
      </w:pPr>
      <w:r>
        <w:t>Booking - DeleteBooking</w:t>
      </w:r>
    </w:p>
    <w:p>
      <w:r>
        <w:t>Method: DELETE</w:t>
        <w:br/>
        <w:t>URL: https://restful-booker.herokuapp.com/booking/:id</w:t>
        <w:br/>
        <w:t>Description: Deletes a booking using ID and auth token.</w:t>
      </w:r>
    </w:p>
    <w:p>
      <w:pPr>
        <w:pStyle w:val="Heading2"/>
      </w:pPr>
      <w:r>
        <w:t>Ping - HealthCheck</w:t>
      </w:r>
    </w:p>
    <w:p>
      <w:r>
        <w:t>Method: GET</w:t>
        <w:br/>
        <w:t>URL: https://restful-booker.herokuapp.com/ping</w:t>
        <w:br/>
        <w:t>Description: Checks if the API is up and running.</w:t>
      </w:r>
    </w:p>
    <w:p>
      <w:pPr>
        <w:pStyle w:val="Heading1"/>
      </w:pPr>
      <w:r>
        <w:t>4. Test Strategy</w:t>
      </w:r>
    </w:p>
    <w:p>
      <w:r>
        <w:t>Testing will include positive, negative, boundary, and security scenarios. Character set testing will include ASCII, Unicode, Arabic, and special symbols. Each endpoint will be tested individually with all possible combinations.</w:t>
      </w:r>
    </w:p>
    <w:p>
      <w:pPr>
        <w:pStyle w:val="Heading1"/>
      </w:pPr>
      <w:r>
        <w:t>5. Deliverables</w:t>
      </w:r>
    </w:p>
    <w:p>
      <w:r>
        <w:t>- Detailed test cases in Excel.</w:t>
        <w:br/>
        <w:t>- Postman collection with separate requests per test case.</w:t>
        <w:br/>
        <w:t>- Test Plan Document (.docx).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